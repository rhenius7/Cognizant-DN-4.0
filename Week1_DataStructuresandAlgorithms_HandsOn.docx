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1CA4" w:rsidRDefault="00000000">
      <w:pPr>
        <w:pStyle w:val="Heading1"/>
      </w:pPr>
      <w:r>
        <w:t>Week1_DataStructuresandAlgorithms_HandsOn</w:t>
      </w:r>
    </w:p>
    <w:p w:rsidR="00EB1CA4" w:rsidRDefault="00000000">
      <w:pPr>
        <w:pStyle w:val="Heading2"/>
      </w:pPr>
      <w:r>
        <w:t>Exercise 2: E-commerce Platform Search Function</w:t>
      </w:r>
    </w:p>
    <w:p w:rsidR="00EB1CA4" w:rsidRDefault="00000000">
      <w:r>
        <w:t>Code:</w:t>
      </w:r>
    </w:p>
    <w:p w:rsidR="00EB1CA4" w:rsidRDefault="00000000">
      <w:r>
        <w:br/>
        <w:t>import java.util.ArrayList;</w:t>
      </w:r>
      <w:r>
        <w:br/>
        <w:t>import java.util.List;</w:t>
      </w:r>
      <w:r>
        <w:br/>
        <w:t>import java.util.stream.Collectors;</w:t>
      </w:r>
      <w:r>
        <w:br/>
      </w:r>
      <w:r>
        <w:br/>
        <w:t>class Product {</w:t>
      </w:r>
      <w:r>
        <w:br/>
        <w:t xml:space="preserve">    private int id;</w:t>
      </w:r>
      <w:r>
        <w:br/>
        <w:t xml:space="preserve">    private String name;</w:t>
      </w:r>
      <w:r>
        <w:br/>
        <w:t xml:space="preserve">    private String category;</w:t>
      </w:r>
      <w:r>
        <w:br/>
        <w:t xml:space="preserve">    private double price;</w:t>
      </w:r>
      <w:r>
        <w:br/>
      </w:r>
      <w:r>
        <w:br/>
        <w:t xml:space="preserve">    public Product(int id, String name, String category, double price) {</w:t>
      </w:r>
      <w:r>
        <w:br/>
        <w:t xml:space="preserve">        this.id = id;</w:t>
      </w:r>
      <w:r>
        <w:br/>
        <w:t xml:space="preserve">        this.name = name.toLowerCase();</w:t>
      </w:r>
      <w:r>
        <w:br/>
        <w:t xml:space="preserve">        this.category = category.toLowerCase();</w:t>
      </w:r>
      <w:r>
        <w:br/>
        <w:t xml:space="preserve">        this.price = price;</w:t>
      </w:r>
      <w:r>
        <w:br/>
        <w:t xml:space="preserve">    }</w:t>
      </w:r>
      <w:r>
        <w:br/>
      </w:r>
      <w:r>
        <w:br/>
        <w:t xml:space="preserve">    public String getName() {</w:t>
      </w:r>
      <w:r>
        <w:br/>
        <w:t xml:space="preserve">        return name;</w:t>
      </w:r>
      <w:r>
        <w:br/>
        <w:t xml:space="preserve">    }</w:t>
      </w:r>
      <w:r>
        <w:br/>
      </w:r>
      <w:r>
        <w:br/>
        <w:t xml:space="preserve">    public String getCategory() {</w:t>
      </w:r>
      <w:r>
        <w:br/>
        <w:t xml:space="preserve">        return category;</w:t>
      </w:r>
      <w:r>
        <w:br/>
        <w:t xml:space="preserve">    }</w:t>
      </w:r>
      <w:r>
        <w:br/>
      </w:r>
      <w:r>
        <w:br/>
        <w:t xml:space="preserve">    public double getPrice() {</w:t>
      </w:r>
      <w:r>
        <w:br/>
        <w:t xml:space="preserve">        return price;</w:t>
      </w:r>
      <w:r>
        <w:br/>
        <w:t xml:space="preserve">    }</w:t>
      </w:r>
      <w:r>
        <w:br/>
      </w:r>
      <w:r>
        <w:br/>
        <w:t xml:space="preserve">    public String toString() {</w:t>
      </w:r>
      <w:r>
        <w:br/>
        <w:t xml:space="preserve">        return "Product [ID=" + id + ", Name=" + name + ", Category=" + category + ", Price=" + price + "]";</w:t>
      </w:r>
      <w:r>
        <w:br/>
        <w:t xml:space="preserve">    }</w:t>
      </w:r>
      <w:r>
        <w:br/>
        <w:t>}</w:t>
      </w:r>
      <w:r>
        <w:br/>
      </w:r>
      <w:r>
        <w:br/>
        <w:t>class ProductSearch {</w:t>
      </w:r>
      <w:r>
        <w:br/>
      </w:r>
      <w:r>
        <w:lastRenderedPageBreak/>
        <w:t xml:space="preserve">    public static List&lt;Product&gt; searchByName(List&lt;Product&gt; products, String keyword) {</w:t>
      </w:r>
      <w:r>
        <w:br/>
        <w:t xml:space="preserve">        return products.stream()</w:t>
      </w:r>
      <w:r>
        <w:br/>
        <w:t xml:space="preserve">            .filter(p -&gt; p.getName().contains(keyword.toLowerCase()))</w:t>
      </w:r>
      <w:r>
        <w:br/>
        <w:t xml:space="preserve">            .collect(Collectors.toList());</w:t>
      </w:r>
      <w:r>
        <w:br/>
        <w:t xml:space="preserve">    }</w:t>
      </w:r>
      <w:r>
        <w:br/>
      </w:r>
      <w:r>
        <w:br/>
        <w:t xml:space="preserve">    public static List&lt;Product&gt; filterByCategory(List&lt;Product&gt; products, String category) {</w:t>
      </w:r>
      <w:r>
        <w:br/>
        <w:t xml:space="preserve">        return products.stream()</w:t>
      </w:r>
      <w:r>
        <w:br/>
        <w:t xml:space="preserve">            .filter(p -&gt; p.getCategory().equalsIgnoreCase(category))</w:t>
      </w:r>
      <w:r>
        <w:br/>
        <w:t xml:space="preserve">            .collect(Collectors.toList());</w:t>
      </w:r>
      <w:r>
        <w:br/>
        <w:t xml:space="preserve">    }</w:t>
      </w:r>
      <w:r>
        <w:br/>
      </w:r>
      <w:r>
        <w:br/>
        <w:t xml:space="preserve">    public static List&lt;Product&gt; filterByPriceRange(List&lt;Product&gt; products, double min, double max) {</w:t>
      </w:r>
      <w:r>
        <w:br/>
        <w:t xml:space="preserve">        return products.stream()</w:t>
      </w:r>
      <w:r>
        <w:br/>
        <w:t xml:space="preserve">            .filter(p -&gt; p.getPrice() &gt;= min &amp;&amp; p.getPrice() &lt;= max)</w:t>
      </w:r>
      <w:r>
        <w:br/>
        <w:t xml:space="preserve">            .collect(Collectors.toList());</w:t>
      </w:r>
      <w:r>
        <w:br/>
        <w:t xml:space="preserve">    }</w:t>
      </w:r>
      <w:r>
        <w:br/>
        <w:t>}</w:t>
      </w:r>
      <w:r>
        <w:br/>
      </w:r>
      <w:r>
        <w:br/>
        <w:t>public class EcommerceSearchDemo {</w:t>
      </w:r>
      <w:r>
        <w:br/>
        <w:t xml:space="preserve">    public static void main(String[] args) {</w:t>
      </w:r>
      <w:r>
        <w:br/>
        <w:t xml:space="preserve">        List&lt;Product&gt; catalog = new ArrayList&lt;&gt;();</w:t>
      </w:r>
      <w:r>
        <w:br/>
        <w:t xml:space="preserve">        catalog.add(new Product(1, "Apple iPhone 15", "Mobile", 79900));</w:t>
      </w:r>
      <w:r>
        <w:br/>
        <w:t xml:space="preserve">        catalog.add(new Product(2, "Samsung Galaxy S23", "Mobile", 74999));</w:t>
      </w:r>
      <w:r>
        <w:br/>
        <w:t xml:space="preserve">        catalog.add(new Product(3, "HP Pavilion Laptop", "Laptop", 57999));</w:t>
      </w:r>
      <w:r>
        <w:br/>
        <w:t xml:space="preserve">        catalog.add(new Product(4, "Apple MacBook Air", "Laptop", 99999));</w:t>
      </w:r>
      <w:r>
        <w:br/>
        <w:t xml:space="preserve">        catalog.add(new Product(5, "Sony Headphones", "Accessories", 8999));</w:t>
      </w:r>
      <w:r>
        <w:br/>
      </w:r>
      <w:r>
        <w:br/>
        <w:t xml:space="preserve">        System.out.println(" Search for 'Apple':");</w:t>
      </w:r>
      <w:r>
        <w:br/>
        <w:t xml:space="preserve">        ProductSearch.searchByName(catalog, "Apple").forEach(System.out::println);</w:t>
      </w:r>
      <w:r>
        <w:br/>
      </w:r>
      <w:r>
        <w:br/>
        <w:t xml:space="preserve">        System.out.println("\n Filter by category 'Laptop':");</w:t>
      </w:r>
      <w:r>
        <w:br/>
        <w:t xml:space="preserve">        ProductSearch.filterByCategory(catalog, "Laptop").forEach(System.out::println);</w:t>
      </w:r>
      <w:r>
        <w:br/>
      </w:r>
      <w:r>
        <w:br/>
        <w:t xml:space="preserve">        System.out.println("\n Filter by price range 50000 to 80000:");</w:t>
      </w:r>
      <w:r>
        <w:br/>
        <w:t xml:space="preserve">        ProductSearch.filterByPriceRange(catalog, 50000, 80000).forEach(System.out::println);</w:t>
      </w:r>
      <w:r>
        <w:br/>
        <w:t xml:space="preserve">    }</w:t>
      </w:r>
      <w:r>
        <w:br/>
        <w:t>}</w:t>
      </w:r>
      <w:r>
        <w:br/>
      </w:r>
    </w:p>
    <w:p w:rsidR="00CB1574" w:rsidRDefault="00000000">
      <w:pPr>
        <w:rPr>
          <w:b/>
          <w:bCs/>
        </w:rPr>
      </w:pPr>
      <w:r>
        <w:br/>
      </w:r>
    </w:p>
    <w:p w:rsidR="00CB1574" w:rsidRDefault="00CB1574">
      <w:pPr>
        <w:rPr>
          <w:b/>
          <w:bCs/>
        </w:rPr>
      </w:pPr>
      <w:r w:rsidRPr="00CB1574">
        <w:rPr>
          <w:b/>
          <w:bCs/>
        </w:rPr>
        <w:lastRenderedPageBreak/>
        <w:t>OUTPUT:</w:t>
      </w:r>
    </w:p>
    <w:p w:rsidR="00AF4D17" w:rsidRDefault="00AF4D17">
      <w:pPr>
        <w:rPr>
          <w:b/>
          <w:bCs/>
        </w:rPr>
      </w:pPr>
      <w:r w:rsidRPr="00AF4D17">
        <w:rPr>
          <w:b/>
          <w:bCs/>
        </w:rPr>
        <w:drawing>
          <wp:inline distT="0" distB="0" distL="0" distR="0" wp14:anchorId="2A2BB95C" wp14:editId="3565DC22">
            <wp:extent cx="5486400" cy="2672715"/>
            <wp:effectExtent l="0" t="0" r="0" b="0"/>
            <wp:docPr id="164072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21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74" w:rsidRDefault="00CB1574">
      <w:pPr>
        <w:rPr>
          <w:b/>
          <w:bCs/>
        </w:rPr>
      </w:pPr>
    </w:p>
    <w:p w:rsidR="00EB1CA4" w:rsidRPr="00CB1574" w:rsidRDefault="00000000">
      <w:pPr>
        <w:rPr>
          <w:b/>
          <w:bCs/>
        </w:rPr>
      </w:pPr>
      <w:r w:rsidRPr="00CB1574">
        <w:rPr>
          <w:b/>
          <w:bCs/>
        </w:rPr>
        <w:br/>
      </w:r>
    </w:p>
    <w:p w:rsidR="00EB1CA4" w:rsidRDefault="00000000">
      <w:r>
        <w:t>------------------------------------------------------------</w:t>
      </w:r>
    </w:p>
    <w:p w:rsidR="00EB1CA4" w:rsidRDefault="00000000">
      <w:pPr>
        <w:pStyle w:val="Heading2"/>
      </w:pPr>
      <w:r>
        <w:t>Exercise 7: Financial Forecasting</w:t>
      </w:r>
    </w:p>
    <w:p w:rsidR="00EB1CA4" w:rsidRDefault="00000000">
      <w:r>
        <w:t>Code:</w:t>
      </w:r>
    </w:p>
    <w:p w:rsidR="00CB1574" w:rsidRDefault="00000000">
      <w:r>
        <w:br/>
        <w:t>import java.util.ArrayList;</w:t>
      </w:r>
      <w:r>
        <w:br/>
        <w:t>import java.util.List;</w:t>
      </w:r>
      <w:r>
        <w:br/>
      </w:r>
      <w:r>
        <w:br/>
        <w:t>public class Main {</w:t>
      </w:r>
      <w:r>
        <w:br/>
      </w:r>
      <w:r>
        <w:br/>
        <w:t xml:space="preserve">    public static List&lt;Double&gt; movingAverage(List&lt;Double&gt; prices, int windowSize) {</w:t>
      </w:r>
      <w:r>
        <w:br/>
        <w:t xml:space="preserve">        List&lt;Double&gt; forecast = new ArrayList&lt;&gt;();</w:t>
      </w:r>
      <w:r>
        <w:br/>
      </w:r>
      <w:r>
        <w:br/>
        <w:t xml:space="preserve">        if (prices.size() &lt; windowSize) {</w:t>
      </w:r>
      <w:r>
        <w:br/>
        <w:t xml:space="preserve">            System.out.println("Window size is larger than data size.");</w:t>
      </w:r>
      <w:r>
        <w:br/>
        <w:t xml:space="preserve">            return forecast;</w:t>
      </w:r>
      <w:r>
        <w:br/>
        <w:t xml:space="preserve">        }</w:t>
      </w:r>
      <w:r>
        <w:br/>
      </w:r>
      <w:r>
        <w:br/>
        <w:t xml:space="preserve">        double sum = 0;</w:t>
      </w:r>
      <w:r>
        <w:br/>
      </w:r>
      <w:r>
        <w:br/>
        <w:t xml:space="preserve">        for (int i = 0; i &lt; windowSize; i++) {</w:t>
      </w:r>
      <w:r>
        <w:br/>
        <w:t xml:space="preserve">            sum += prices.get(i);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forecast.add(sum / windowSize);</w:t>
      </w:r>
      <w:r>
        <w:br/>
      </w:r>
      <w:r>
        <w:br/>
        <w:t xml:space="preserve">        for (int i = windowSize; i &lt; prices.size(); i++) {</w:t>
      </w:r>
      <w:r>
        <w:br/>
        <w:t xml:space="preserve">            sum += prices.get(i) - prices.get(i - windowSize);</w:t>
      </w:r>
      <w:r>
        <w:br/>
        <w:t xml:space="preserve">            forecast.add(sum / windowSize);</w:t>
      </w:r>
      <w:r>
        <w:br/>
        <w:t xml:space="preserve">        }</w:t>
      </w:r>
      <w:r>
        <w:br/>
      </w:r>
      <w:r>
        <w:br/>
        <w:t xml:space="preserve">        return forecast;</w:t>
      </w:r>
      <w:r>
        <w:br/>
        <w:t xml:space="preserve">    }</w:t>
      </w:r>
      <w:r>
        <w:br/>
      </w:r>
      <w:r>
        <w:br/>
        <w:t xml:space="preserve">    public static void main(String[] args) {</w:t>
      </w:r>
      <w:r>
        <w:br/>
        <w:t xml:space="preserve">        List&lt;Double&gt; stockPrices = new ArrayList&lt;&gt;();</w:t>
      </w:r>
      <w:r>
        <w:br/>
        <w:t xml:space="preserve">        stockPrices.add(100.0);</w:t>
      </w:r>
      <w:r>
        <w:br/>
        <w:t xml:space="preserve">        stockPrices.add(102.0);</w:t>
      </w:r>
      <w:r>
        <w:br/>
        <w:t xml:space="preserve">        stockPrices.add(104.0);</w:t>
      </w:r>
      <w:r>
        <w:br/>
        <w:t xml:space="preserve">        stockPrices.add(103.0);</w:t>
      </w:r>
      <w:r>
        <w:br/>
        <w:t xml:space="preserve">        stockPrices.add(101.0);</w:t>
      </w:r>
      <w:r>
        <w:br/>
        <w:t xml:space="preserve">        stockPrices.add(105.0);</w:t>
      </w:r>
      <w:r>
        <w:br/>
        <w:t xml:space="preserve">        stockPrices.add(107.0);</w:t>
      </w:r>
      <w:r>
        <w:br/>
        <w:t xml:space="preserve">        stockPrices.add(110.0);</w:t>
      </w:r>
      <w:r>
        <w:br/>
      </w:r>
      <w:r>
        <w:br/>
        <w:t xml:space="preserve">        int windowSize = 3;</w:t>
      </w:r>
      <w:r>
        <w:br/>
      </w:r>
      <w:r>
        <w:br/>
        <w:t xml:space="preserve">        List&lt;Double&gt; forecast = movingAverage(stockPrices, windowSize);</w:t>
      </w:r>
      <w:r>
        <w:br/>
      </w:r>
      <w:r>
        <w:br/>
        <w:t xml:space="preserve">        System.out.println("Original Prices: " + stockPrices);</w:t>
      </w:r>
      <w:r>
        <w:br/>
      </w:r>
      <w:r>
        <w:br/>
        <w:t xml:space="preserve">        System.out.println("Forecasted Moving Averages (window = " + windowSize + "):");</w:t>
      </w:r>
      <w:r>
        <w:br/>
        <w:t xml:space="preserve">        for (Double avg : forecast) {</w:t>
      </w:r>
      <w:r>
        <w:br/>
        <w:t xml:space="preserve">            System.out.printf("%.2f ", avg);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EB1CA4" w:rsidRPr="00CB1574" w:rsidRDefault="00CB1574">
      <w:r w:rsidRPr="00CB1574">
        <w:rPr>
          <w:b/>
          <w:bCs/>
        </w:rPr>
        <w:t>OUTPUT:</w:t>
      </w:r>
      <w:r w:rsidR="00000000" w:rsidRPr="00CB1574">
        <w:br/>
      </w:r>
    </w:p>
    <w:p w:rsidR="00EB1CA4" w:rsidRDefault="00000000">
      <w:r>
        <w:lastRenderedPageBreak/>
        <w:br/>
      </w:r>
      <w:r w:rsidR="00CB1574" w:rsidRPr="00CB1574">
        <w:drawing>
          <wp:inline distT="0" distB="0" distL="0" distR="0" wp14:anchorId="698E0D23" wp14:editId="413236DF">
            <wp:extent cx="5486400" cy="2771140"/>
            <wp:effectExtent l="0" t="0" r="0" b="0"/>
            <wp:docPr id="40489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90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EB1C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69095">
    <w:abstractNumId w:val="8"/>
  </w:num>
  <w:num w:numId="2" w16cid:durableId="338630146">
    <w:abstractNumId w:val="6"/>
  </w:num>
  <w:num w:numId="3" w16cid:durableId="343674386">
    <w:abstractNumId w:val="5"/>
  </w:num>
  <w:num w:numId="4" w16cid:durableId="2067752135">
    <w:abstractNumId w:val="4"/>
  </w:num>
  <w:num w:numId="5" w16cid:durableId="1640257541">
    <w:abstractNumId w:val="7"/>
  </w:num>
  <w:num w:numId="6" w16cid:durableId="1251816497">
    <w:abstractNumId w:val="3"/>
  </w:num>
  <w:num w:numId="7" w16cid:durableId="473717934">
    <w:abstractNumId w:val="2"/>
  </w:num>
  <w:num w:numId="8" w16cid:durableId="731121969">
    <w:abstractNumId w:val="1"/>
  </w:num>
  <w:num w:numId="9" w16cid:durableId="122155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1773"/>
    <w:rsid w:val="00AA1D8D"/>
    <w:rsid w:val="00AF4D17"/>
    <w:rsid w:val="00B47730"/>
    <w:rsid w:val="00CB0664"/>
    <w:rsid w:val="00CB1574"/>
    <w:rsid w:val="00EB1C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D44C0"/>
  <w14:defaultImageDpi w14:val="300"/>
  <w15:docId w15:val="{5A8D61A9-D197-4147-B146-7CAE3822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Rhenius D</cp:lastModifiedBy>
  <cp:revision>2</cp:revision>
  <dcterms:created xsi:type="dcterms:W3CDTF">2013-12-23T23:15:00Z</dcterms:created>
  <dcterms:modified xsi:type="dcterms:W3CDTF">2025-06-21T14:18:00Z</dcterms:modified>
  <cp:category/>
</cp:coreProperties>
</file>
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7C29D" w14:textId="77777777" w:rsidR="003E49BE" w:rsidRDefault="00000000">
      <w:pPr>
        <w:pStyle w:val="Title"/>
      </w:pPr>
      <w:r>
        <w:t>PL/SQL Programming - Control Structures</w:t>
      </w:r>
    </w:p>
    <w:p w14:paraId="17F1BB55" w14:textId="77777777" w:rsidR="003E49BE" w:rsidRDefault="00000000">
      <w:pPr>
        <w:pStyle w:val="Heading1"/>
      </w:pPr>
      <w:r>
        <w:t>Exercise 1: Control Structures</w:t>
      </w:r>
    </w:p>
    <w:p w14:paraId="2FAC6B7F" w14:textId="77777777" w:rsidR="003E49BE" w:rsidRDefault="00000000">
      <w:r>
        <w:t>This document explains the PL/SQL control structure exercises in detail with code examples and outputs.</w:t>
      </w:r>
    </w:p>
    <w:p w14:paraId="04A4A2C9" w14:textId="77777777" w:rsidR="003E49BE" w:rsidRDefault="00000000">
      <w:pPr>
        <w:pStyle w:val="Heading2"/>
      </w:pPr>
      <w:r>
        <w:t>Control Structures in PL/SQL</w:t>
      </w:r>
    </w:p>
    <w:p w14:paraId="3B059C9C" w14:textId="77777777" w:rsidR="003E49BE" w:rsidRDefault="00000000">
      <w:r>
        <w:t>Control structures in PL/SQL control the flow of execution of the program. They allow the program to make decisions, repeat actions, and branch to different parts of the code based on certain conditions.</w:t>
      </w:r>
    </w:p>
    <w:p w14:paraId="6155F139" w14:textId="77777777" w:rsidR="003E49BE" w:rsidRDefault="00000000">
      <w:pPr>
        <w:pStyle w:val="Heading3"/>
      </w:pPr>
      <w:r>
        <w:t>Types of Control Structures in PL/SQL:</w:t>
      </w:r>
    </w:p>
    <w:p w14:paraId="39140EC5" w14:textId="77777777" w:rsidR="003E49BE" w:rsidRDefault="00000000">
      <w:r>
        <w:t>1. Conditional Control (Decision Making): Allows executing certain blocks of code based on conditions.</w:t>
      </w:r>
      <w:r>
        <w:br/>
        <w:t>Example:</w:t>
      </w:r>
      <w:r>
        <w:br/>
        <w:t>IF age &gt; 60 THEN</w:t>
      </w:r>
      <w:r>
        <w:br/>
        <w:t xml:space="preserve">    DBMS_OUTPUT.PUT_LINE('Senior Citizen');</w:t>
      </w:r>
      <w:r>
        <w:br/>
        <w:t>END IF;</w:t>
      </w:r>
    </w:p>
    <w:p w14:paraId="51876718" w14:textId="77777777" w:rsidR="003E49BE" w:rsidRDefault="00000000">
      <w:r>
        <w:t>2. Iterative Control (Loops): Used to repeat a block of statements multiple times.</w:t>
      </w:r>
      <w:r>
        <w:br/>
        <w:t>Types include:</w:t>
      </w:r>
      <w:r>
        <w:br/>
        <w:t>- FOR LOOP</w:t>
      </w:r>
      <w:r>
        <w:br/>
        <w:t>- WHILE LOOP</w:t>
      </w:r>
      <w:r>
        <w:br/>
        <w:t>- SIMPLE LOOP</w:t>
      </w:r>
      <w:r>
        <w:br/>
        <w:t>Example:</w:t>
      </w:r>
      <w:r>
        <w:br/>
        <w:t>FOR i IN 1..5 LOOP</w:t>
      </w:r>
      <w:r>
        <w:br/>
        <w:t xml:space="preserve">    DBMS_OUTPUT.PUT_LINE('Iteration: ' || i);</w:t>
      </w:r>
      <w:r>
        <w:br/>
        <w:t>END LOOP;</w:t>
      </w:r>
    </w:p>
    <w:p w14:paraId="528AE127" w14:textId="77777777" w:rsidR="003E49BE" w:rsidRDefault="00000000">
      <w:r>
        <w:t>3. Sequential Control (Branching): Controls the logical flow to jump from one part of the program to another.</w:t>
      </w:r>
      <w:r>
        <w:br/>
        <w:t>Example:</w:t>
      </w:r>
      <w:r>
        <w:br/>
        <w:t>GOTO label_name;</w:t>
      </w:r>
      <w:r>
        <w:br/>
        <w:t>&lt;&lt;label_name&gt;&gt;</w:t>
      </w:r>
      <w:r>
        <w:br/>
        <w:t>DBMS_OUTPUT.PUT_LINE('Jumped here!');</w:t>
      </w:r>
    </w:p>
    <w:p w14:paraId="34EC826A" w14:textId="77777777" w:rsidR="003E49BE" w:rsidRDefault="00000000">
      <w:pPr>
        <w:pStyle w:val="Heading3"/>
      </w:pPr>
      <w:r>
        <w:t>Importance of Control Structures:</w:t>
      </w:r>
    </w:p>
    <w:p w14:paraId="7053EFE6" w14:textId="77777777" w:rsidR="003E49BE" w:rsidRDefault="00000000">
      <w:r>
        <w:t>- Makes the program dynamic and flexible</w:t>
      </w:r>
      <w:r>
        <w:br/>
        <w:t>- Helps in decision-making</w:t>
      </w:r>
      <w:r>
        <w:br/>
      </w:r>
      <w:r>
        <w:lastRenderedPageBreak/>
        <w:t>- Allows iteration through database records</w:t>
      </w:r>
      <w:r>
        <w:br/>
        <w:t>- Essential for business rule implementation</w:t>
      </w:r>
    </w:p>
    <w:p w14:paraId="5F275120" w14:textId="77777777" w:rsidR="003E49BE" w:rsidRDefault="00000000">
      <w:pPr>
        <w:pStyle w:val="Heading2"/>
      </w:pPr>
      <w:r>
        <w:t>Scenario 1: Apply Discount for Senior Citizens</w:t>
      </w:r>
    </w:p>
    <w:p w14:paraId="02601B29" w14:textId="77777777" w:rsidR="003E49BE" w:rsidRDefault="00000000">
      <w:r>
        <w:t>Question: Write a PL/SQL block that loops through all customers, checks their age, and if they are above 60, apply a 1% discount to their current loan interest rates.</w:t>
      </w:r>
    </w:p>
    <w:p w14:paraId="3BFEA1E7" w14:textId="77777777" w:rsidR="003E49BE" w:rsidRDefault="00000000">
      <w:pPr>
        <w:pStyle w:val="Heading3"/>
      </w:pPr>
      <w:r>
        <w:t>PL/SQL Code:</w:t>
      </w:r>
    </w:p>
    <w:p w14:paraId="3295E2A1" w14:textId="77777777" w:rsidR="003E49BE" w:rsidRDefault="00000000">
      <w:r>
        <w:br/>
        <w:t>DECLARE</w:t>
      </w:r>
      <w:r>
        <w:br/>
        <w:t xml:space="preserve">    CURSOR customer_cursor IS</w:t>
      </w:r>
      <w:r>
        <w:br/>
        <w:t xml:space="preserve">        SELECT CustomerID, Age, LoanInterestRate</w:t>
      </w:r>
      <w:r>
        <w:br/>
        <w:t xml:space="preserve">        FROM BankCustomers;</w:t>
      </w:r>
      <w:r>
        <w:br/>
        <w:t>BEGIN</w:t>
      </w:r>
      <w:r>
        <w:br/>
        <w:t xml:space="preserve">    FOR customer_record IN customer_cursor LOOP</w:t>
      </w:r>
      <w:r>
        <w:br/>
        <w:t xml:space="preserve">        IF customer_record.Age &gt; 60 THEN</w:t>
      </w:r>
      <w:r>
        <w:br/>
        <w:t xml:space="preserve">            UPDATE BankCustomers</w:t>
      </w:r>
      <w:r>
        <w:br/>
        <w:t xml:space="preserve">            SET LoanInterestRate = LoanInterestRate - 1</w:t>
      </w:r>
      <w:r>
        <w:br/>
        <w:t xml:space="preserve">            WHERE CustomerID = customer_record.CustomerID;</w:t>
      </w:r>
      <w:r>
        <w:br/>
        <w:t xml:space="preserve">            DBMS_OUTPUT.PUT_LINE('1% interest discount applied for Customer ID: ' || customer_record.CustomerID);</w:t>
      </w:r>
      <w:r>
        <w:br/>
        <w:t xml:space="preserve">        END IF;</w:t>
      </w:r>
      <w:r>
        <w:br/>
        <w:t xml:space="preserve">    END LOOP;</w:t>
      </w:r>
      <w:r>
        <w:br/>
        <w:t xml:space="preserve">    COMMIT;</w:t>
      </w:r>
      <w:r>
        <w:br/>
        <w:t>END;</w:t>
      </w:r>
      <w:r>
        <w:br/>
        <w:t>/</w:t>
      </w:r>
    </w:p>
    <w:p w14:paraId="3B23FE73" w14:textId="77777777" w:rsidR="003E49BE" w:rsidRDefault="00000000">
      <w:pPr>
        <w:pStyle w:val="Heading3"/>
      </w:pPr>
      <w:r>
        <w:t>Sample Output:</w:t>
      </w:r>
    </w:p>
    <w:p w14:paraId="6EE551F3" w14:textId="77777777" w:rsidR="003E49BE" w:rsidRDefault="00000000">
      <w:r>
        <w:br/>
        <w:t>1% interest discount applied for Customer ID: 101</w:t>
      </w:r>
      <w:r>
        <w:br/>
        <w:t>1% interest discount applied for Customer ID: 105</w:t>
      </w:r>
      <w:r>
        <w:br/>
      </w:r>
    </w:p>
    <w:p w14:paraId="6E85BEC0" w14:textId="77777777" w:rsidR="003E49BE" w:rsidRDefault="00000000">
      <w:pPr>
        <w:pStyle w:val="Heading2"/>
      </w:pPr>
      <w:r>
        <w:t>Scenario 2: Promote Customers to VIP Based on Balance</w:t>
      </w:r>
    </w:p>
    <w:p w14:paraId="1BF3C61C" w14:textId="77777777" w:rsidR="003E49BE" w:rsidRDefault="00000000">
      <w:r>
        <w:t>Question: Write a PL/SQL block that iterates through all customers and sets a flag IsVIP to TRUE for those with a balance over $10,000.</w:t>
      </w:r>
    </w:p>
    <w:p w14:paraId="7203EB79" w14:textId="77777777" w:rsidR="003E49BE" w:rsidRDefault="00000000">
      <w:pPr>
        <w:pStyle w:val="Heading3"/>
      </w:pPr>
      <w:r>
        <w:t>PL/SQL Code:</w:t>
      </w:r>
    </w:p>
    <w:p w14:paraId="1B6D6FDA" w14:textId="77777777" w:rsidR="003E49BE" w:rsidRDefault="00000000">
      <w:r>
        <w:br/>
        <w:t>DECLARE</w:t>
      </w:r>
      <w:r>
        <w:br/>
        <w:t xml:space="preserve">    CURSOR vip_cursor IS</w:t>
      </w:r>
      <w:r>
        <w:br/>
        <w:t xml:space="preserve">        SELECT CustomerID, Balance</w:t>
      </w:r>
      <w:r>
        <w:br/>
        <w:t xml:space="preserve">        FROM BankCustomers;</w:t>
      </w:r>
      <w:r>
        <w:br/>
        <w:t>BEGIN</w:t>
      </w:r>
      <w:r>
        <w:br/>
      </w:r>
      <w:r>
        <w:lastRenderedPageBreak/>
        <w:t xml:space="preserve">    FOR vip_record IN vip_cursor LOOP</w:t>
      </w:r>
      <w:r>
        <w:br/>
        <w:t xml:space="preserve">        IF vip_record.Balance &gt; 10000 THEN</w:t>
      </w:r>
      <w:r>
        <w:br/>
        <w:t xml:space="preserve">            UPDATE BankCustomers</w:t>
      </w:r>
      <w:r>
        <w:br/>
        <w:t xml:space="preserve">            SET IsVIP = 'TRUE'</w:t>
      </w:r>
      <w:r>
        <w:br/>
        <w:t xml:space="preserve">            WHERE CustomerID = vip_record.CustomerID;</w:t>
      </w:r>
      <w:r>
        <w:br/>
        <w:t xml:space="preserve">            DBMS_OUTPUT.PUT_LINE('Customer ID ' || vip_record.CustomerID || ' promoted to VIP.');</w:t>
      </w:r>
      <w:r>
        <w:br/>
        <w:t xml:space="preserve">        END IF;</w:t>
      </w:r>
      <w:r>
        <w:br/>
        <w:t xml:space="preserve">    END LOOP;</w:t>
      </w:r>
      <w:r>
        <w:br/>
        <w:t xml:space="preserve">    COMMIT;</w:t>
      </w:r>
      <w:r>
        <w:br/>
        <w:t>END;</w:t>
      </w:r>
      <w:r>
        <w:br/>
        <w:t>/</w:t>
      </w:r>
    </w:p>
    <w:p w14:paraId="5068D171" w14:textId="77777777" w:rsidR="003E49BE" w:rsidRDefault="00000000">
      <w:pPr>
        <w:pStyle w:val="Heading3"/>
      </w:pPr>
      <w:r>
        <w:t>Sample Output:</w:t>
      </w:r>
    </w:p>
    <w:p w14:paraId="6037AE52" w14:textId="77777777" w:rsidR="003E49BE" w:rsidRDefault="00000000">
      <w:r>
        <w:br/>
        <w:t>Customer ID 102 promoted to VIP.</w:t>
      </w:r>
      <w:r>
        <w:br/>
        <w:t>Customer ID 108 promoted to VIP.</w:t>
      </w:r>
      <w:r>
        <w:br/>
      </w:r>
    </w:p>
    <w:p w14:paraId="53276A90" w14:textId="77777777" w:rsidR="003E49BE" w:rsidRDefault="00000000">
      <w:pPr>
        <w:pStyle w:val="Heading2"/>
      </w:pPr>
      <w:r>
        <w:t>Scenario 3: Send Loan Due Reminder</w:t>
      </w:r>
    </w:p>
    <w:p w14:paraId="2A2FE9EF" w14:textId="77777777" w:rsidR="003E49BE" w:rsidRDefault="00000000">
      <w:r>
        <w:t>Question: Write a PL/SQL block that fetches all loans due in the next 30 days and prints a reminder message for each customer.</w:t>
      </w:r>
    </w:p>
    <w:p w14:paraId="0B2E4494" w14:textId="77777777" w:rsidR="003E49BE" w:rsidRDefault="00000000">
      <w:pPr>
        <w:pStyle w:val="Heading3"/>
      </w:pPr>
      <w:r>
        <w:t>PL/SQL Code:</w:t>
      </w:r>
    </w:p>
    <w:p w14:paraId="09099193" w14:textId="77777777" w:rsidR="003E49BE" w:rsidRDefault="00000000">
      <w:r>
        <w:br/>
        <w:t>DECLARE</w:t>
      </w:r>
      <w:r>
        <w:br/>
        <w:t xml:space="preserve">    CURSOR loan_cursor IS</w:t>
      </w:r>
      <w:r>
        <w:br/>
        <w:t xml:space="preserve">        SELECT LoanID, CustomerID, DueDate</w:t>
      </w:r>
      <w:r>
        <w:br/>
        <w:t xml:space="preserve">        FROM Loans</w:t>
      </w:r>
      <w:r>
        <w:br/>
        <w:t xml:space="preserve">        WHERE DueDate BETWEEN SYSDATE AND SYSDATE + 30;</w:t>
      </w:r>
      <w:r>
        <w:br/>
        <w:t>BEGIN</w:t>
      </w:r>
      <w:r>
        <w:br/>
        <w:t xml:space="preserve">    FOR loan_record IN loan_cursor LOOP</w:t>
      </w:r>
      <w:r>
        <w:br/>
        <w:t xml:space="preserve">        DBMS_OUTPUT.PUT_LINE('Reminder: Loan ID ' || loan_record.LoanID || ' for Customer ID ' || loan_record.CustomerID || ' is due on ' || TO_CHAR(loan_record.DueDate, 'DD-MON-YYYY'));</w:t>
      </w:r>
      <w:r>
        <w:br/>
        <w:t xml:space="preserve">    END LOOP;</w:t>
      </w:r>
      <w:r>
        <w:br/>
        <w:t>END;</w:t>
      </w:r>
      <w:r>
        <w:br/>
        <w:t>/</w:t>
      </w:r>
    </w:p>
    <w:p w14:paraId="4F226388" w14:textId="77777777" w:rsidR="003E49BE" w:rsidRDefault="00000000">
      <w:pPr>
        <w:pStyle w:val="Heading3"/>
      </w:pPr>
      <w:r>
        <w:t>Sample Output:</w:t>
      </w:r>
    </w:p>
    <w:p w14:paraId="1768B8DC" w14:textId="42754BF6" w:rsidR="003E49BE" w:rsidRDefault="00000000">
      <w:r>
        <w:br/>
        <w:t>Reminder: Loan ID L201 for Customer ID 103 is due on 05-JUL-2025</w:t>
      </w:r>
      <w:r>
        <w:br/>
        <w:t>Reminder: Loan ID L205 for Customer ID 110 is due on 20-JUL-2025</w:t>
      </w:r>
      <w:r>
        <w:br/>
      </w:r>
      <w:r>
        <w:br w:type="page"/>
      </w:r>
    </w:p>
    <w:p w14:paraId="27889DA0" w14:textId="77777777" w:rsidR="003E49BE" w:rsidRDefault="00000000">
      <w:pPr>
        <w:pStyle w:val="Title"/>
      </w:pPr>
      <w:r>
        <w:lastRenderedPageBreak/>
        <w:t>PL/SQL Exercise 3: Stored Procedures</w:t>
      </w:r>
    </w:p>
    <w:p w14:paraId="3F13C476" w14:textId="77777777" w:rsidR="003E49BE" w:rsidRDefault="00000000">
      <w:pPr>
        <w:pStyle w:val="Heading1"/>
      </w:pPr>
      <w:r>
        <w:t>Introduction to Stored Procedures</w:t>
      </w:r>
    </w:p>
    <w:p w14:paraId="7464CBB0" w14:textId="77777777" w:rsidR="003E49BE" w:rsidRDefault="00000000">
      <w:r>
        <w:br/>
        <w:t>A stored procedure in PL/SQL is a reusable, named block of SQL and PL/SQL statements stored in the Oracle Database. It can take input parameters, process data, and perform specific tasks like updating records or generating reports. Stored procedures improve performance, security, and ease of maintenance.</w:t>
      </w:r>
      <w:r>
        <w:br/>
      </w:r>
    </w:p>
    <w:p w14:paraId="59E7238F" w14:textId="77777777" w:rsidR="003E49BE" w:rsidRDefault="00000000">
      <w:pPr>
        <w:pStyle w:val="Heading1"/>
      </w:pPr>
      <w:r>
        <w:t>Scenario 1: Process Monthly Interest for Savings Accounts</w:t>
      </w:r>
    </w:p>
    <w:p w14:paraId="134C1246" w14:textId="77777777" w:rsidR="003E49BE" w:rsidRDefault="00000000">
      <w:pPr>
        <w:pStyle w:val="Heading2"/>
      </w:pPr>
      <w:r>
        <w:t>Problem:</w:t>
      </w:r>
    </w:p>
    <w:p w14:paraId="6865BB6E" w14:textId="77777777" w:rsidR="003E49BE" w:rsidRDefault="00000000">
      <w:r>
        <w:t>The bank wants to apply a 1% monthly interest rate to all savings accounts.</w:t>
      </w:r>
    </w:p>
    <w:p w14:paraId="21D4470D" w14:textId="77777777" w:rsidR="003E49BE" w:rsidRDefault="00000000">
      <w:pPr>
        <w:pStyle w:val="Heading2"/>
      </w:pPr>
      <w:r>
        <w:t>Table Structure:</w:t>
      </w:r>
    </w:p>
    <w:p w14:paraId="67B67A43" w14:textId="77777777" w:rsidR="003E49BE" w:rsidRDefault="00000000">
      <w:r>
        <w:br/>
        <w:t>CREATE TABLE savings_account (</w:t>
      </w:r>
      <w:r>
        <w:br/>
        <w:t xml:space="preserve">    account_id NUMBER PRIMARY KEY,</w:t>
      </w:r>
      <w:r>
        <w:br/>
        <w:t xml:space="preserve">    account_holder VARCHAR2(50),</w:t>
      </w:r>
      <w:r>
        <w:br/>
        <w:t xml:space="preserve">    balance NUMBER</w:t>
      </w:r>
      <w:r>
        <w:br/>
        <w:t>);</w:t>
      </w:r>
      <w:r>
        <w:br/>
      </w:r>
    </w:p>
    <w:p w14:paraId="5E7D538D" w14:textId="77777777" w:rsidR="003E49BE" w:rsidRDefault="00000000">
      <w:pPr>
        <w:pStyle w:val="Heading2"/>
      </w:pPr>
      <w:r>
        <w:t>Stored Procedure:</w:t>
      </w:r>
    </w:p>
    <w:p w14:paraId="08FB21B1" w14:textId="77777777" w:rsidR="003E49BE" w:rsidRDefault="00000000">
      <w:r>
        <w:br/>
        <w:t>CREATE OR REPLACE PROCEDURE ProcessMonthlyInterest IS</w:t>
      </w:r>
      <w:r>
        <w:br/>
        <w:t>BEGIN</w:t>
      </w:r>
      <w:r>
        <w:br/>
        <w:t xml:space="preserve">    UPDATE savings_account</w:t>
      </w:r>
      <w:r>
        <w:br/>
        <w:t xml:space="preserve">    SET balance = balance + (balance * 0.01);</w:t>
      </w:r>
      <w:r>
        <w:br/>
        <w:t xml:space="preserve">    </w:t>
      </w:r>
      <w:r>
        <w:br/>
        <w:t xml:space="preserve">    DBMS_OUTPUT.PUT_LINE('Monthly interest applied to all savings accounts.');</w:t>
      </w:r>
      <w:r>
        <w:br/>
        <w:t>END;</w:t>
      </w:r>
      <w:r>
        <w:br/>
        <w:t>/</w:t>
      </w:r>
    </w:p>
    <w:p w14:paraId="25483222" w14:textId="77777777" w:rsidR="003E49BE" w:rsidRDefault="00000000">
      <w:pPr>
        <w:pStyle w:val="Heading2"/>
      </w:pPr>
      <w:r>
        <w:t>Execution:</w:t>
      </w:r>
    </w:p>
    <w:p w14:paraId="5DB809FB" w14:textId="77777777" w:rsidR="003E49BE" w:rsidRDefault="00000000">
      <w:r>
        <w:br/>
        <w:t>BEGIN</w:t>
      </w:r>
      <w:r>
        <w:br/>
        <w:t xml:space="preserve">  ProcessMonthlyInterest;</w:t>
      </w:r>
      <w:r>
        <w:br/>
      </w:r>
      <w:r>
        <w:lastRenderedPageBreak/>
        <w:t>END;</w:t>
      </w:r>
      <w:r>
        <w:br/>
        <w:t>/</w:t>
      </w:r>
    </w:p>
    <w:p w14:paraId="7863D4E5" w14:textId="77777777" w:rsidR="003E49BE" w:rsidRDefault="00000000">
      <w:pPr>
        <w:pStyle w:val="Heading2"/>
      </w:pPr>
      <w:r>
        <w:t>Expected Output:</w:t>
      </w:r>
    </w:p>
    <w:p w14:paraId="28EB58EB" w14:textId="77777777" w:rsidR="003E49BE" w:rsidRDefault="00000000">
      <w:r>
        <w:t>Monthly interest applied to all savings accounts.</w:t>
      </w:r>
    </w:p>
    <w:p w14:paraId="67BEEF6F" w14:textId="77777777" w:rsidR="003E49BE" w:rsidRDefault="00000000">
      <w:pPr>
        <w:pStyle w:val="Heading1"/>
      </w:pPr>
      <w:r>
        <w:t>Scenario 2: Employee Bonus Based on Performance</w:t>
      </w:r>
    </w:p>
    <w:p w14:paraId="22F45AC7" w14:textId="77777777" w:rsidR="003E49BE" w:rsidRDefault="00000000">
      <w:pPr>
        <w:pStyle w:val="Heading2"/>
      </w:pPr>
      <w:r>
        <w:t>Problem:</w:t>
      </w:r>
    </w:p>
    <w:p w14:paraId="134B5BE3" w14:textId="77777777" w:rsidR="003E49BE" w:rsidRDefault="00000000">
      <w:r>
        <w:t>The bank wants to add a bonus percentage to all employees' salaries within a specific department.</w:t>
      </w:r>
    </w:p>
    <w:p w14:paraId="4D10D3E7" w14:textId="77777777" w:rsidR="003E49BE" w:rsidRDefault="00000000">
      <w:pPr>
        <w:pStyle w:val="Heading2"/>
      </w:pPr>
      <w:r>
        <w:t>Table Structure:</w:t>
      </w:r>
    </w:p>
    <w:p w14:paraId="199E26DA" w14:textId="77777777" w:rsidR="003E49BE" w:rsidRDefault="00000000">
      <w:r>
        <w:br/>
        <w:t>CREATE TABLE employee (</w:t>
      </w:r>
      <w:r>
        <w:br/>
        <w:t xml:space="preserve">    emp_id NUMBER PRIMARY KEY,</w:t>
      </w:r>
      <w:r>
        <w:br/>
        <w:t xml:space="preserve">    emp_name VARCHAR2(50),</w:t>
      </w:r>
      <w:r>
        <w:br/>
        <w:t xml:space="preserve">    department VARCHAR2(50),</w:t>
      </w:r>
      <w:r>
        <w:br/>
        <w:t xml:space="preserve">    salary NUMBER</w:t>
      </w:r>
      <w:r>
        <w:br/>
        <w:t>);</w:t>
      </w:r>
      <w:r>
        <w:br/>
      </w:r>
    </w:p>
    <w:p w14:paraId="63453C2E" w14:textId="77777777" w:rsidR="003E49BE" w:rsidRDefault="00000000">
      <w:pPr>
        <w:pStyle w:val="Heading2"/>
      </w:pPr>
      <w:r>
        <w:t>Stored Procedure:</w:t>
      </w:r>
    </w:p>
    <w:p w14:paraId="72229962" w14:textId="77777777" w:rsidR="003E49BE" w:rsidRDefault="00000000">
      <w:r>
        <w:br/>
        <w:t>CREATE OR REPLACE PROCEDURE UpdateEmployeeBonus(</w:t>
      </w:r>
      <w:r>
        <w:br/>
        <w:t xml:space="preserve">    dept_name IN VARCHAR2,</w:t>
      </w:r>
      <w:r>
        <w:br/>
        <w:t xml:space="preserve">    bonus_percent IN NUMBER</w:t>
      </w:r>
      <w:r>
        <w:br/>
        <w:t>) IS</w:t>
      </w:r>
      <w:r>
        <w:br/>
        <w:t>BEGIN</w:t>
      </w:r>
      <w:r>
        <w:br/>
        <w:t xml:space="preserve">    UPDATE employee</w:t>
      </w:r>
      <w:r>
        <w:br/>
        <w:t xml:space="preserve">    SET salary = salary + (salary * bonus_percent / 100)</w:t>
      </w:r>
      <w:r>
        <w:br/>
        <w:t xml:space="preserve">    WHERE department = dept_name;</w:t>
      </w:r>
      <w:r>
        <w:br/>
      </w:r>
      <w:r>
        <w:br/>
        <w:t xml:space="preserve">    DBMS_OUTPUT.PUT_LINE('Bonus applied to department: ' || dept_name);</w:t>
      </w:r>
      <w:r>
        <w:br/>
        <w:t>END;</w:t>
      </w:r>
      <w:r>
        <w:br/>
        <w:t>/</w:t>
      </w:r>
    </w:p>
    <w:p w14:paraId="34633B4A" w14:textId="77777777" w:rsidR="003E49BE" w:rsidRDefault="00000000">
      <w:pPr>
        <w:pStyle w:val="Heading2"/>
      </w:pPr>
      <w:r>
        <w:t>Execution:</w:t>
      </w:r>
    </w:p>
    <w:p w14:paraId="5DE654EE" w14:textId="77777777" w:rsidR="003E49BE" w:rsidRDefault="00000000">
      <w:r>
        <w:br/>
        <w:t>BEGIN</w:t>
      </w:r>
      <w:r>
        <w:br/>
        <w:t xml:space="preserve">  UpdateEmployeeBonus('Sales', 10);</w:t>
      </w:r>
      <w:r>
        <w:br/>
        <w:t>END;</w:t>
      </w:r>
      <w:r>
        <w:br/>
        <w:t>/</w:t>
      </w:r>
    </w:p>
    <w:p w14:paraId="68552080" w14:textId="77777777" w:rsidR="003E49BE" w:rsidRDefault="00000000">
      <w:pPr>
        <w:pStyle w:val="Heading2"/>
      </w:pPr>
      <w:r>
        <w:lastRenderedPageBreak/>
        <w:t>Expected Output:</w:t>
      </w:r>
    </w:p>
    <w:p w14:paraId="24CCB9E0" w14:textId="77777777" w:rsidR="003E49BE" w:rsidRDefault="00000000">
      <w:r>
        <w:t>Bonus applied to department: Sales</w:t>
      </w:r>
    </w:p>
    <w:p w14:paraId="5D038503" w14:textId="77777777" w:rsidR="003E49BE" w:rsidRDefault="00000000">
      <w:pPr>
        <w:pStyle w:val="Heading1"/>
      </w:pPr>
      <w:r>
        <w:t>Scenario 3: Funds Transfer Between Accounts</w:t>
      </w:r>
    </w:p>
    <w:p w14:paraId="6B12BE98" w14:textId="77777777" w:rsidR="003E49BE" w:rsidRDefault="00000000">
      <w:pPr>
        <w:pStyle w:val="Heading2"/>
      </w:pPr>
      <w:r>
        <w:t>Problem:</w:t>
      </w:r>
    </w:p>
    <w:p w14:paraId="4926CCBF" w14:textId="77777777" w:rsidR="003E49BE" w:rsidRDefault="00000000">
      <w:r>
        <w:t>The bank wants customers to transfer funds between accounts, ensuring sufficient balance exists in the source account.</w:t>
      </w:r>
    </w:p>
    <w:p w14:paraId="70899B38" w14:textId="77777777" w:rsidR="003E49BE" w:rsidRDefault="00000000">
      <w:pPr>
        <w:pStyle w:val="Heading2"/>
      </w:pPr>
      <w:r>
        <w:t>Table Structure:</w:t>
      </w:r>
    </w:p>
    <w:p w14:paraId="6A149965" w14:textId="77777777" w:rsidR="003E49BE" w:rsidRDefault="00000000">
      <w:r>
        <w:br/>
        <w:t>CREATE TABLE bank_account (</w:t>
      </w:r>
      <w:r>
        <w:br/>
        <w:t xml:space="preserve">    account_id NUMBER PRIMARY KEY,</w:t>
      </w:r>
      <w:r>
        <w:br/>
        <w:t xml:space="preserve">    account_holder VARCHAR2(50),</w:t>
      </w:r>
      <w:r>
        <w:br/>
        <w:t xml:space="preserve">    balance NUMBER</w:t>
      </w:r>
      <w:r>
        <w:br/>
        <w:t>);</w:t>
      </w:r>
      <w:r>
        <w:br/>
      </w:r>
    </w:p>
    <w:p w14:paraId="334DA0D1" w14:textId="77777777" w:rsidR="003E49BE" w:rsidRDefault="00000000">
      <w:pPr>
        <w:pStyle w:val="Heading2"/>
      </w:pPr>
      <w:r>
        <w:t>Stored Procedure:</w:t>
      </w:r>
    </w:p>
    <w:p w14:paraId="441F45B2" w14:textId="77777777" w:rsidR="003E49BE" w:rsidRDefault="00000000">
      <w:r>
        <w:br/>
        <w:t>CREATE OR REPLACE PROCEDURE TransferFunds(</w:t>
      </w:r>
      <w:r>
        <w:br/>
        <w:t xml:space="preserve">    from_account IN NUMBER,</w:t>
      </w:r>
      <w:r>
        <w:br/>
        <w:t xml:space="preserve">    to_account IN NUMBER,</w:t>
      </w:r>
      <w:r>
        <w:br/>
        <w:t xml:space="preserve">    amount IN NUMBER</w:t>
      </w:r>
      <w:r>
        <w:br/>
        <w:t>) IS</w:t>
      </w:r>
      <w:r>
        <w:br/>
        <w:t xml:space="preserve">    current_balance NUMBER;</w:t>
      </w:r>
      <w:r>
        <w:br/>
        <w:t>BEGIN</w:t>
      </w:r>
      <w:r>
        <w:br/>
        <w:t xml:space="preserve">    SELECT balance INTO current_balance FROM bank_account WHERE account_id = from_account;</w:t>
      </w:r>
      <w:r>
        <w:br/>
      </w:r>
      <w:r>
        <w:br/>
        <w:t xml:space="preserve">    IF current_balance &lt; amount THEN</w:t>
      </w:r>
      <w:r>
        <w:br/>
        <w:t xml:space="preserve">        RAISE_APPLICATION_ERROR(-20001, 'Insufficient funds in the source account.');</w:t>
      </w:r>
      <w:r>
        <w:br/>
        <w:t xml:space="preserve">    ELSE</w:t>
      </w:r>
      <w:r>
        <w:br/>
        <w:t xml:space="preserve">        UPDATE bank_account</w:t>
      </w:r>
      <w:r>
        <w:br/>
        <w:t xml:space="preserve">        SET balance = balance - amount</w:t>
      </w:r>
      <w:r>
        <w:br/>
        <w:t xml:space="preserve">        WHERE account_id = from_account;</w:t>
      </w:r>
      <w:r>
        <w:br/>
      </w:r>
      <w:r>
        <w:br/>
        <w:t xml:space="preserve">        UPDATE bank_account</w:t>
      </w:r>
      <w:r>
        <w:br/>
        <w:t xml:space="preserve">        SET balance = balance + amount</w:t>
      </w:r>
      <w:r>
        <w:br/>
        <w:t xml:space="preserve">        WHERE account_id = to_account;</w:t>
      </w:r>
      <w:r>
        <w:br/>
      </w:r>
      <w:r>
        <w:br/>
        <w:t xml:space="preserve">        DBMS_OUTPUT.PUT_LINE('Transfer successful: ' || amount || ' transferred from account </w:t>
      </w:r>
      <w:r>
        <w:lastRenderedPageBreak/>
        <w:t>' || from_account || ' to account ' || to_account);</w:t>
      </w:r>
      <w:r>
        <w:br/>
        <w:t xml:space="preserve">    END IF;</w:t>
      </w:r>
      <w:r>
        <w:br/>
        <w:t>END;</w:t>
      </w:r>
      <w:r>
        <w:br/>
        <w:t>/</w:t>
      </w:r>
    </w:p>
    <w:p w14:paraId="7EC19A59" w14:textId="77777777" w:rsidR="003E49BE" w:rsidRDefault="00000000">
      <w:pPr>
        <w:pStyle w:val="Heading2"/>
      </w:pPr>
      <w:r>
        <w:t>Execution:</w:t>
      </w:r>
    </w:p>
    <w:p w14:paraId="644B3C9E" w14:textId="77777777" w:rsidR="003E49BE" w:rsidRDefault="00000000">
      <w:r>
        <w:br/>
        <w:t>BEGIN</w:t>
      </w:r>
      <w:r>
        <w:br/>
        <w:t xml:space="preserve">  TransferFunds(1, 2, 500);</w:t>
      </w:r>
      <w:r>
        <w:br/>
        <w:t>END;</w:t>
      </w:r>
      <w:r>
        <w:br/>
        <w:t>/</w:t>
      </w:r>
    </w:p>
    <w:p w14:paraId="35617601" w14:textId="77777777" w:rsidR="003E49BE" w:rsidRDefault="00000000">
      <w:pPr>
        <w:pStyle w:val="Heading2"/>
      </w:pPr>
      <w:r>
        <w:t>Expected Output:</w:t>
      </w:r>
    </w:p>
    <w:p w14:paraId="76F8E0D2" w14:textId="77777777" w:rsidR="003E49BE" w:rsidRDefault="00000000">
      <w:r>
        <w:t>Transfer successful: 500 transferred from account 1 to account 2</w:t>
      </w:r>
    </w:p>
    <w:sectPr w:rsidR="003E49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6182456">
    <w:abstractNumId w:val="8"/>
  </w:num>
  <w:num w:numId="2" w16cid:durableId="1586765026">
    <w:abstractNumId w:val="6"/>
  </w:num>
  <w:num w:numId="3" w16cid:durableId="1001347668">
    <w:abstractNumId w:val="5"/>
  </w:num>
  <w:num w:numId="4" w16cid:durableId="874847350">
    <w:abstractNumId w:val="4"/>
  </w:num>
  <w:num w:numId="5" w16cid:durableId="967199478">
    <w:abstractNumId w:val="7"/>
  </w:num>
  <w:num w:numId="6" w16cid:durableId="1298026589">
    <w:abstractNumId w:val="3"/>
  </w:num>
  <w:num w:numId="7" w16cid:durableId="2061786568">
    <w:abstractNumId w:val="2"/>
  </w:num>
  <w:num w:numId="8" w16cid:durableId="389620496">
    <w:abstractNumId w:val="1"/>
  </w:num>
  <w:num w:numId="9" w16cid:durableId="88742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2E91"/>
    <w:rsid w:val="00132471"/>
    <w:rsid w:val="0015074B"/>
    <w:rsid w:val="0029639D"/>
    <w:rsid w:val="00326F90"/>
    <w:rsid w:val="003E49BE"/>
    <w:rsid w:val="00727DA6"/>
    <w:rsid w:val="00AA1D8D"/>
    <w:rsid w:val="00B47730"/>
    <w:rsid w:val="00C25FC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AC7EF4"/>
  <w14:defaultImageDpi w14:val="300"/>
  <w15:docId w15:val="{DD530EB2-C32C-4E78-B9A2-1A5EB21F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1"/>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1"/>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1"/>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1"/>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1"/>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1"/>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uiPriority w:val="99"/>
    <w:rsid w:val="00E618BF"/>
  </w:style>
  <w:style w:type="paragraph" w:styleId="Footer">
    <w:name w:val="footer"/>
    <w:basedOn w:val="Normal"/>
    <w:link w:val="FooterChar1"/>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1"/>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1"/>
    <w:uiPriority w:val="99"/>
    <w:unhideWhenUsed/>
    <w:rsid w:val="00AA1D8D"/>
    <w:pPr>
      <w:spacing w:after="120"/>
    </w:pPr>
  </w:style>
  <w:style w:type="character" w:customStyle="1" w:styleId="BodyTextChar">
    <w:name w:val="Body Text Char"/>
    <w:basedOn w:val="DefaultParagraphFont"/>
    <w:uiPriority w:val="99"/>
    <w:rsid w:val="00AA1D8D"/>
  </w:style>
  <w:style w:type="paragraph" w:styleId="BodyText2">
    <w:name w:val="Body Text 2"/>
    <w:basedOn w:val="Normal"/>
    <w:link w:val="BodyText2Char1"/>
    <w:uiPriority w:val="99"/>
    <w:unhideWhenUsed/>
    <w:rsid w:val="00AA1D8D"/>
    <w:pPr>
      <w:spacing w:after="120" w:line="480" w:lineRule="auto"/>
    </w:pPr>
  </w:style>
  <w:style w:type="character" w:customStyle="1" w:styleId="BodyText2Char">
    <w:name w:val="Body Text 2 Char"/>
    <w:basedOn w:val="DefaultParagraphFont"/>
    <w:uiPriority w:val="99"/>
    <w:rsid w:val="00AA1D8D"/>
  </w:style>
  <w:style w:type="paragraph" w:styleId="BodyText3">
    <w:name w:val="Body Text 3"/>
    <w:basedOn w:val="Normal"/>
    <w:link w:val="BodyText3Char1"/>
    <w:uiPriority w:val="99"/>
    <w:unhideWhenUsed/>
    <w:rsid w:val="00AA1D8D"/>
    <w:pPr>
      <w:spacing w:after="120"/>
    </w:pPr>
    <w:rPr>
      <w:sz w:val="16"/>
      <w:szCs w:val="16"/>
    </w:rPr>
  </w:style>
  <w:style w:type="character" w:customStyle="1" w:styleId="BodyText3Char">
    <w:name w:val="Body Text 3 Char"/>
    <w:basedOn w:val="DefaultParagraphFont"/>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uiPriority w:val="99"/>
    <w:rsid w:val="0029639D"/>
    <w:rPr>
      <w:rFonts w:ascii="Courier" w:hAnsi="Courier"/>
      <w:sz w:val="20"/>
      <w:szCs w:val="20"/>
    </w:rPr>
  </w:style>
  <w:style w:type="paragraph" w:styleId="Quote">
    <w:name w:val="Quote"/>
    <w:basedOn w:val="Normal"/>
    <w:next w:val="Normal"/>
    <w:link w:val="QuoteChar1"/>
    <w:uiPriority w:val="29"/>
    <w:qFormat/>
    <w:rsid w:val="00FC693F"/>
    <w:rPr>
      <w:i/>
      <w:iCs/>
      <w:color w:val="000000" w:themeColor="text1"/>
    </w:rPr>
  </w:style>
  <w:style w:type="character" w:customStyle="1" w:styleId="QuoteChar">
    <w:name w:val="Quote Char"/>
    <w:basedOn w:val="DefaultParagraphFont"/>
    <w:uiPriority w:val="29"/>
    <w:rsid w:val="00FC693F"/>
    <w:rPr>
      <w:i/>
      <w:iCs/>
      <w:color w:val="000000" w:themeColor="text1"/>
    </w:rPr>
  </w:style>
  <w:style w:type="character" w:customStyle="1" w:styleId="Heading4Char">
    <w:name w:val="Heading 4 Char"/>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1"/>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1">
    <w:name w:val="Header Char1"/>
    <w:basedOn w:val="DefaultParagraphFont"/>
    <w:link w:val="Header"/>
    <w:uiPriority w:val="99"/>
    <w:rsid w:val="00E618BF"/>
  </w:style>
  <w:style w:type="character" w:customStyle="1" w:styleId="FooterChar1">
    <w:name w:val="Footer Char1"/>
    <w:basedOn w:val="DefaultParagraphFont"/>
    <w:link w:val="Footer"/>
    <w:uiPriority w:val="99"/>
    <w:rsid w:val="00E618BF"/>
  </w:style>
  <w:style w:type="character" w:customStyle="1" w:styleId="Heading1Char1">
    <w:name w:val="Heading 1 Char1"/>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1">
    <w:name w:val="Title Char1"/>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1">
    <w:name w:val="Subtitle Char1"/>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1">
    <w:name w:val="Body Text Char1"/>
    <w:basedOn w:val="DefaultParagraphFont"/>
    <w:link w:val="BodyText"/>
    <w:uiPriority w:val="99"/>
    <w:rsid w:val="00AA1D8D"/>
  </w:style>
  <w:style w:type="character" w:customStyle="1" w:styleId="BodyText2Char1">
    <w:name w:val="Body Text 2 Char1"/>
    <w:basedOn w:val="DefaultParagraphFont"/>
    <w:link w:val="BodyText2"/>
    <w:uiPriority w:val="99"/>
    <w:rsid w:val="00AA1D8D"/>
  </w:style>
  <w:style w:type="character" w:customStyle="1" w:styleId="BodyText3Char1">
    <w:name w:val="Body Text 3 Char1"/>
    <w:basedOn w:val="DefaultParagraphFont"/>
    <w:link w:val="BodyText3"/>
    <w:uiPriority w:val="99"/>
    <w:rsid w:val="00AA1D8D"/>
    <w:rPr>
      <w:sz w:val="16"/>
      <w:szCs w:val="16"/>
    </w:rPr>
  </w:style>
  <w:style w:type="character" w:customStyle="1" w:styleId="MacroTextChar1">
    <w:name w:val="Macro Text Char1"/>
    <w:basedOn w:val="DefaultParagraphFont"/>
    <w:link w:val="MacroText"/>
    <w:uiPriority w:val="99"/>
    <w:rsid w:val="0029639D"/>
    <w:rPr>
      <w:rFonts w:ascii="Courier" w:hAnsi="Courier"/>
      <w:sz w:val="20"/>
      <w:szCs w:val="20"/>
    </w:rPr>
  </w:style>
  <w:style w:type="character" w:customStyle="1" w:styleId="QuoteChar1">
    <w:name w:val="Quote Char1"/>
    <w:basedOn w:val="DefaultParagraphFont"/>
    <w:link w:val="Quote"/>
    <w:uiPriority w:val="29"/>
    <w:rsid w:val="00FC693F"/>
    <w:rPr>
      <w:i/>
      <w:iCs/>
      <w:color w:val="000000" w:themeColor="text1"/>
    </w:rPr>
  </w:style>
  <w:style w:type="character" w:customStyle="1" w:styleId="Heading4Char1">
    <w:name w:val="Heading 4 Char1"/>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1">
    <w:name w:val="Heading 9 Char1"/>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1">
    <w:name w:val="Intense Quote Char1"/>
    <w:basedOn w:val="DefaultParagraphFont"/>
    <w:link w:val="IntenseQuote"/>
    <w:uiPriority w:val="30"/>
    <w:rsid w:val="00FC693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933</Words>
  <Characters>5617</Characters>
  <Application>Microsoft Office Word</Application>
  <DocSecurity>0</DocSecurity>
  <Lines>255</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Srinithi T A</cp:lastModifiedBy>
  <cp:revision>2</cp:revision>
  <dcterms:created xsi:type="dcterms:W3CDTF">2025-06-27T16:38:00Z</dcterms:created>
  <dcterms:modified xsi:type="dcterms:W3CDTF">2025-06-27T16:38:00Z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cd6e59cd-caab-42c6-831e-0c3a453dd377</vt:lpwstr>
  </property>
</Properties>
</file>
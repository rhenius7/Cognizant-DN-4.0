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62D7" w:rsidRDefault="00000000">
      <w:pPr>
        <w:pStyle w:val="Heading1"/>
      </w:pPr>
      <w:r>
        <w:t>Week1_DesignPatternsandPrinciples_HandsOn</w:t>
      </w:r>
    </w:p>
    <w:p w:rsidR="002962D7" w:rsidRDefault="00000000">
      <w:pPr>
        <w:pStyle w:val="Heading2"/>
      </w:pPr>
      <w:r>
        <w:t>Exercise 1: Implement a Singleton Pattern</w:t>
      </w:r>
    </w:p>
    <w:p w:rsidR="002962D7" w:rsidRDefault="00000000">
      <w:r>
        <w:t>Code:</w:t>
      </w:r>
    </w:p>
    <w:p w:rsidR="002962D7" w:rsidRDefault="00000000">
      <w:r>
        <w:br/>
        <w:t>public class Singleton {</w:t>
      </w:r>
      <w:r>
        <w:br/>
        <w:t xml:space="preserve">    private static Singleton instance;</w:t>
      </w:r>
      <w:r>
        <w:br/>
        <w:t xml:space="preserve">    private Singleton() {</w:t>
      </w:r>
      <w:r>
        <w:br/>
        <w:t xml:space="preserve">        if (instance != null) {</w:t>
      </w:r>
      <w:r>
        <w:br/>
        <w:t xml:space="preserve">            throw new RuntimeException("Use getInstance() method to get the single instance of this class.");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Singleton getInstance() {</w:t>
      </w:r>
      <w:r>
        <w:br/>
        <w:t xml:space="preserve">        if (instance == null) {</w:t>
      </w:r>
      <w:r>
        <w:br/>
        <w:t xml:space="preserve">            synchronized (Singleton.class) {</w:t>
      </w:r>
      <w:r>
        <w:br/>
        <w:t xml:space="preserve">                if (instance == null) {</w:t>
      </w:r>
      <w:r>
        <w:br/>
        <w:t xml:space="preserve">                    instance = new Singleton();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instance;</w:t>
      </w:r>
      <w:r>
        <w:br/>
        <w:t xml:space="preserve">    }</w:t>
      </w:r>
      <w:r>
        <w:br/>
        <w:t xml:space="preserve">    public void showMessage() {</w:t>
      </w:r>
      <w:r>
        <w:br/>
        <w:t xml:space="preserve">        System.out.println("Hello from Singleton!");</w:t>
      </w:r>
      <w:r>
        <w:br/>
        <w:t xml:space="preserve">    }</w:t>
      </w:r>
      <w:r>
        <w:br/>
        <w:t>}</w:t>
      </w:r>
      <w:r>
        <w:br/>
      </w:r>
      <w:r>
        <w:br/>
        <w:t>public class Main {</w:t>
      </w:r>
      <w:r>
        <w:br/>
        <w:t xml:space="preserve">    public static void main(String[] args) {</w:t>
      </w:r>
      <w:r>
        <w:br/>
        <w:t xml:space="preserve">        Singleton obj = Singleton.getInstance();</w:t>
      </w:r>
      <w:r>
        <w:br/>
        <w:t xml:space="preserve">        obj.showMessage();</w:t>
      </w:r>
      <w:r>
        <w:br/>
        <w:t xml:space="preserve">    }</w:t>
      </w:r>
      <w:r>
        <w:br/>
        <w:t>}</w:t>
      </w:r>
      <w:r>
        <w:br/>
      </w:r>
    </w:p>
    <w:p w:rsidR="002962D7" w:rsidRPr="00CF2E0F" w:rsidRDefault="00000000">
      <w:pPr>
        <w:rPr>
          <w:b/>
          <w:bCs/>
        </w:rPr>
      </w:pPr>
      <w:r>
        <w:lastRenderedPageBreak/>
        <w:br/>
      </w:r>
      <w:r w:rsidR="00CF2E0F" w:rsidRPr="00CF2E0F">
        <w:rPr>
          <w:b/>
          <w:bCs/>
        </w:rPr>
        <w:t>OUTPUT:</w:t>
      </w:r>
      <w:r w:rsidRPr="00CF2E0F">
        <w:rPr>
          <w:b/>
          <w:bCs/>
        </w:rPr>
        <w:br/>
      </w:r>
      <w:r w:rsidR="00CF2E0F" w:rsidRPr="00CF2E0F">
        <w:rPr>
          <w:b/>
          <w:bCs/>
        </w:rPr>
        <w:drawing>
          <wp:inline distT="0" distB="0" distL="0" distR="0" wp14:anchorId="4D49EF17" wp14:editId="36C965F1">
            <wp:extent cx="5486400" cy="2558415"/>
            <wp:effectExtent l="0" t="0" r="0" b="0"/>
            <wp:docPr id="3726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8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D7" w:rsidRDefault="00000000">
      <w:r>
        <w:t>------------------------------------------------------------</w:t>
      </w:r>
    </w:p>
    <w:p w:rsidR="002962D7" w:rsidRDefault="00000000">
      <w:pPr>
        <w:pStyle w:val="Heading2"/>
      </w:pPr>
      <w:r>
        <w:t>Exercise 2: Implement a Factory Method Pattern</w:t>
      </w:r>
    </w:p>
    <w:p w:rsidR="002962D7" w:rsidRDefault="00000000">
      <w:r>
        <w:t>Code:</w:t>
      </w:r>
    </w:p>
    <w:p w:rsidR="002962D7" w:rsidRDefault="00000000">
      <w:r>
        <w:br/>
        <w:t>interface Product {</w:t>
      </w:r>
      <w:r>
        <w:br/>
        <w:t xml:space="preserve">    void use();  </w:t>
      </w:r>
      <w:r>
        <w:br/>
        <w:t>}</w:t>
      </w:r>
      <w:r>
        <w:br/>
      </w:r>
      <w:r>
        <w:br/>
        <w:t>class ConcreteProductA implements Product {</w:t>
      </w:r>
      <w:r>
        <w:br/>
        <w:t xml:space="preserve">    public void use() {</w:t>
      </w:r>
      <w:r>
        <w:br/>
        <w:t xml:space="preserve">        System.out.println("Product A is being used.");</w:t>
      </w:r>
      <w:r>
        <w:br/>
        <w:t xml:space="preserve">    }</w:t>
      </w:r>
      <w:r>
        <w:br/>
        <w:t>}</w:t>
      </w:r>
      <w:r>
        <w:br/>
      </w:r>
      <w:r>
        <w:br/>
        <w:t>class ConcreteProductB implements Product {</w:t>
      </w:r>
      <w:r>
        <w:br/>
        <w:t xml:space="preserve">    public void use() {</w:t>
      </w:r>
      <w:r>
        <w:br/>
        <w:t xml:space="preserve">        System.out.println("Product B is being used.");</w:t>
      </w:r>
      <w:r>
        <w:br/>
        <w:t xml:space="preserve">    }</w:t>
      </w:r>
      <w:r>
        <w:br/>
        <w:t>}</w:t>
      </w:r>
      <w:r>
        <w:br/>
      </w:r>
      <w:r>
        <w:br/>
        <w:t>abstract class Creator {</w:t>
      </w:r>
      <w:r>
        <w:br/>
        <w:t xml:space="preserve">    public abstract Product createProduct();</w:t>
      </w:r>
      <w:r>
        <w:br/>
        <w:t>}</w:t>
      </w:r>
      <w:r>
        <w:br/>
      </w:r>
      <w:r>
        <w:br/>
        <w:t>class ConcreteCreatorA extends Creator {</w:t>
      </w:r>
      <w:r>
        <w:br/>
      </w:r>
      <w:r>
        <w:lastRenderedPageBreak/>
        <w:t xml:space="preserve">    public Product createProduct() {</w:t>
      </w:r>
      <w:r>
        <w:br/>
        <w:t xml:space="preserve">        return new ConcreteProductA();  </w:t>
      </w:r>
      <w:r>
        <w:br/>
        <w:t xml:space="preserve">    }</w:t>
      </w:r>
      <w:r>
        <w:br/>
        <w:t>}</w:t>
      </w:r>
      <w:r>
        <w:br/>
      </w:r>
      <w:r>
        <w:br/>
        <w:t>class ConcreteCreatorB extends Creator {</w:t>
      </w:r>
      <w:r>
        <w:br/>
        <w:t xml:space="preserve">    public Product createProduct() {</w:t>
      </w:r>
      <w:r>
        <w:br/>
        <w:t xml:space="preserve">        return new ConcreteProductB();  </w:t>
      </w:r>
      <w:r>
        <w:br/>
        <w:t xml:space="preserve">    }</w:t>
      </w:r>
      <w:r>
        <w:br/>
        <w:t>}</w:t>
      </w:r>
      <w:r>
        <w:br/>
      </w:r>
      <w:r>
        <w:br/>
        <w:t>public class FactoryMethodDemo {</w:t>
      </w:r>
      <w:r>
        <w:br/>
        <w:t xml:space="preserve">    public static void main(String[] args) {</w:t>
      </w:r>
      <w:r>
        <w:br/>
        <w:t xml:space="preserve">        Creator creatorA = new ConcreteCreatorA();</w:t>
      </w:r>
      <w:r>
        <w:br/>
        <w:t xml:space="preserve">        Product productA = creatorA.createProduct();</w:t>
      </w:r>
      <w:r>
        <w:br/>
        <w:t xml:space="preserve">        productA.use(); </w:t>
      </w:r>
      <w:r>
        <w:br/>
      </w:r>
      <w:r>
        <w:br/>
        <w:t xml:space="preserve">        Creator creatorB = new ConcreteCreatorB();</w:t>
      </w:r>
      <w:r>
        <w:br/>
        <w:t xml:space="preserve">        Product productB = creatorB.createProduct();</w:t>
      </w:r>
      <w:r>
        <w:br/>
        <w:t xml:space="preserve">        productB.use();  </w:t>
      </w:r>
      <w:r>
        <w:br/>
        <w:t xml:space="preserve">    }</w:t>
      </w:r>
      <w:r>
        <w:br/>
        <w:t>}</w:t>
      </w:r>
      <w:r>
        <w:br/>
      </w:r>
    </w:p>
    <w:p w:rsidR="002962D7" w:rsidRPr="00CF2E0F" w:rsidRDefault="00000000">
      <w:pPr>
        <w:rPr>
          <w:b/>
          <w:bCs/>
        </w:rPr>
      </w:pPr>
      <w:r w:rsidRPr="00CF2E0F">
        <w:rPr>
          <w:b/>
          <w:bCs/>
        </w:rPr>
        <w:br/>
      </w:r>
      <w:r w:rsidR="00CF2E0F" w:rsidRPr="00CF2E0F">
        <w:rPr>
          <w:b/>
          <w:bCs/>
        </w:rPr>
        <w:t>OUTPUT:</w:t>
      </w:r>
      <w:r w:rsidRPr="00CF2E0F">
        <w:rPr>
          <w:b/>
          <w:bCs/>
        </w:rPr>
        <w:br/>
      </w:r>
      <w:r w:rsidR="00CF2E0F" w:rsidRPr="00CF2E0F">
        <w:rPr>
          <w:b/>
          <w:bCs/>
          <w:noProof/>
        </w:rPr>
        <w:drawing>
          <wp:inline distT="0" distB="0" distL="0" distR="0">
            <wp:extent cx="5486400" cy="2721610"/>
            <wp:effectExtent l="0" t="0" r="0" b="2540"/>
            <wp:docPr id="139784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62D7" w:rsidRPr="00CF2E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804472">
    <w:abstractNumId w:val="8"/>
  </w:num>
  <w:num w:numId="2" w16cid:durableId="137576274">
    <w:abstractNumId w:val="6"/>
  </w:num>
  <w:num w:numId="3" w16cid:durableId="1301807296">
    <w:abstractNumId w:val="5"/>
  </w:num>
  <w:num w:numId="4" w16cid:durableId="1670474812">
    <w:abstractNumId w:val="4"/>
  </w:num>
  <w:num w:numId="5" w16cid:durableId="2018921370">
    <w:abstractNumId w:val="7"/>
  </w:num>
  <w:num w:numId="6" w16cid:durableId="680275313">
    <w:abstractNumId w:val="3"/>
  </w:num>
  <w:num w:numId="7" w16cid:durableId="493297411">
    <w:abstractNumId w:val="2"/>
  </w:num>
  <w:num w:numId="8" w16cid:durableId="274603851">
    <w:abstractNumId w:val="1"/>
  </w:num>
  <w:num w:numId="9" w16cid:durableId="1956865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2D7"/>
    <w:rsid w:val="0029639D"/>
    <w:rsid w:val="00326F90"/>
    <w:rsid w:val="00611B32"/>
    <w:rsid w:val="00AA1D8D"/>
    <w:rsid w:val="00B47730"/>
    <w:rsid w:val="00CB0664"/>
    <w:rsid w:val="00CF2E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3F6F10"/>
  <w14:defaultImageDpi w14:val="300"/>
  <w15:docId w15:val="{C6694032-2BA5-4AD7-B54C-D9F814FC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Rhenius D</cp:lastModifiedBy>
  <cp:revision>2</cp:revision>
  <dcterms:created xsi:type="dcterms:W3CDTF">2013-12-23T23:15:00Z</dcterms:created>
  <dcterms:modified xsi:type="dcterms:W3CDTF">2025-06-21T13:58:00Z</dcterms:modified>
  <cp:category/>
</cp:coreProperties>
</file>